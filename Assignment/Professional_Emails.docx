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E1" w:rsidRDefault="001047F8">
      <w:pPr>
        <w:pStyle w:val="Title"/>
      </w:pPr>
      <w:r>
        <w:t>Professional Emails</w:t>
      </w:r>
    </w:p>
    <w:p w:rsidR="00AE7401" w:rsidRDefault="00AE7401">
      <w:pPr>
        <w:pStyle w:val="Heading1"/>
      </w:pPr>
    </w:p>
    <w:p w:rsidR="00AE7401" w:rsidRDefault="00AE7401">
      <w:pPr>
        <w:pStyle w:val="Heading1"/>
      </w:pPr>
    </w:p>
    <w:p w:rsidR="00DB73E1" w:rsidRDefault="001047F8">
      <w:pPr>
        <w:pStyle w:val="Heading1"/>
      </w:pPr>
      <w:r>
        <w:t>1.</w:t>
      </w:r>
      <w:r>
        <w:t xml:space="preserve"> </w:t>
      </w:r>
      <w:r>
        <w:t>Thank You Email</w:t>
      </w:r>
    </w:p>
    <w:p w:rsidR="00F72FE0" w:rsidRPr="00F72FE0" w:rsidRDefault="00F72FE0" w:rsidP="00F72FE0"/>
    <w:p w:rsidR="00F72FE0" w:rsidRDefault="00F72FE0">
      <w:r>
        <w:t xml:space="preserve">Subject: Thank You for the Opportunity </w:t>
      </w:r>
    </w:p>
    <w:p w:rsidR="00DB73E1" w:rsidRDefault="001047F8">
      <w:r>
        <w:t>D</w:t>
      </w:r>
      <w:r w:rsidR="00AE7401">
        <w:t>ear Sir</w:t>
      </w:r>
      <w:r>
        <w:t>,</w:t>
      </w:r>
      <w:r>
        <w:br/>
      </w:r>
      <w:r>
        <w:br/>
        <w:t>I hope this message finds you well.</w:t>
      </w:r>
      <w:r>
        <w:br/>
      </w:r>
      <w:r>
        <w:br/>
        <w:t xml:space="preserve">I would like to sincerely thank you for the opportunity to work </w:t>
      </w:r>
      <w:r w:rsidR="00AE7401">
        <w:t>on the X Project</w:t>
      </w:r>
      <w:r>
        <w:t xml:space="preserve">. </w:t>
      </w:r>
      <w:r w:rsidR="00AE7401">
        <w:t xml:space="preserve"> </w:t>
      </w:r>
      <w:r>
        <w:t xml:space="preserve">I truly </w:t>
      </w:r>
      <w:r>
        <w:t>appreciated the trust and support you provided throughout the process. It was a valuable experience, and I learned a great deal from it.</w:t>
      </w:r>
      <w:r>
        <w:br/>
      </w:r>
      <w:r>
        <w:br/>
        <w:t>Please don’t hesitate to let me know if there are any further contributions I can make.</w:t>
      </w:r>
      <w:r>
        <w:br/>
        <w:t>Once again, thank you.</w:t>
      </w:r>
      <w:r>
        <w:br/>
      </w:r>
      <w:r>
        <w:br/>
        <w:t>Best r</w:t>
      </w:r>
      <w:r w:rsidR="00AE7401">
        <w:t>egards,</w:t>
      </w:r>
      <w:r w:rsidR="00AE7401">
        <w:br/>
        <w:t>Krupal Prajapati</w:t>
      </w:r>
      <w:r w:rsidR="00AE7401">
        <w:br/>
        <w:t>Junior Developer</w:t>
      </w:r>
      <w:r>
        <w:br/>
      </w:r>
    </w:p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DB73E1" w:rsidRDefault="001047F8">
      <w:pPr>
        <w:pStyle w:val="Heading1"/>
      </w:pPr>
      <w:r>
        <w:t>2. Letter of Apology</w:t>
      </w:r>
    </w:p>
    <w:p w:rsidR="00F72FE0" w:rsidRDefault="00F72FE0" w:rsidP="00F72FE0"/>
    <w:p w:rsidR="00F72FE0" w:rsidRPr="00F72FE0" w:rsidRDefault="00F72FE0" w:rsidP="00F72FE0">
      <w:r>
        <w:t>Subject: Apology for the Delay in Submission</w:t>
      </w:r>
    </w:p>
    <w:p w:rsidR="00DB73E1" w:rsidRDefault="00F72FE0">
      <w:r>
        <w:t>Dear Mam</w:t>
      </w:r>
      <w:r w:rsidR="001047F8">
        <w:t>,</w:t>
      </w:r>
      <w:r w:rsidR="001047F8">
        <w:br/>
      </w:r>
      <w:r w:rsidR="001047F8">
        <w:br/>
        <w:t>I am writing to sincerely apologize for the delay in submitting t</w:t>
      </w:r>
      <w:r>
        <w:t>he Assignment that was due on 07-04-2025</w:t>
      </w:r>
      <w:r w:rsidR="001047F8">
        <w:t>.</w:t>
      </w:r>
      <w:r w:rsidR="001047F8">
        <w:br/>
      </w:r>
      <w:r w:rsidR="001047F8">
        <w:br/>
      </w:r>
      <w:r w:rsidR="001047F8">
        <w:t>Due to unforeseen circumstances, I was unable to complete the task on time. I understand the importance of meeting deadlines and regret any inconvenience this may have caused. I have now completed the task and attached it to this email for your review.</w:t>
      </w:r>
      <w:r w:rsidR="001047F8">
        <w:br/>
      </w:r>
      <w:r w:rsidR="001047F8">
        <w:br/>
        <w:t>Th</w:t>
      </w:r>
      <w:r w:rsidR="001047F8">
        <w:t>ank you for your patience and understanding.</w:t>
      </w:r>
      <w:r>
        <w:br/>
      </w:r>
      <w:r>
        <w:br/>
        <w:t>Kind regards,</w:t>
      </w:r>
      <w:r>
        <w:br/>
        <w:t>Krupal Prajapati</w:t>
      </w:r>
      <w:r>
        <w:br/>
        <w:t>DA Student</w:t>
      </w:r>
      <w:r w:rsidR="001047F8">
        <w:br/>
      </w:r>
    </w:p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>
      <w:pPr>
        <w:pStyle w:val="Heading1"/>
      </w:pPr>
    </w:p>
    <w:p w:rsidR="00F72FE0" w:rsidRDefault="00F72FE0">
      <w:pPr>
        <w:pStyle w:val="Heading1"/>
      </w:pPr>
    </w:p>
    <w:p w:rsidR="00DB73E1" w:rsidRDefault="001047F8">
      <w:pPr>
        <w:pStyle w:val="Heading1"/>
      </w:pPr>
      <w:r>
        <w:t>3. Email Asking for a Status Update</w:t>
      </w:r>
    </w:p>
    <w:p w:rsidR="00F72FE0" w:rsidRDefault="00F72FE0"/>
    <w:p w:rsidR="00F72FE0" w:rsidRDefault="00F72FE0">
      <w:r>
        <w:t>Sub</w:t>
      </w:r>
      <w:r w:rsidR="00AE7401">
        <w:t>ject</w:t>
      </w:r>
      <w:r>
        <w:t>:  Request for Status Update on X Project</w:t>
      </w:r>
    </w:p>
    <w:p w:rsidR="00DB73E1" w:rsidRDefault="00F72FE0">
      <w:r>
        <w:t>Dear Sir</w:t>
      </w:r>
      <w:r w:rsidR="001047F8">
        <w:t>,</w:t>
      </w:r>
      <w:r w:rsidR="001047F8">
        <w:br/>
      </w:r>
      <w:r w:rsidR="001047F8">
        <w:br/>
        <w:t>I hope you are doing well.</w:t>
      </w:r>
      <w:r w:rsidR="001047F8">
        <w:br/>
      </w:r>
      <w:r w:rsidR="001047F8">
        <w:br/>
        <w:t>I am writin</w:t>
      </w:r>
      <w:r w:rsidR="001047F8">
        <w:t>g to kindly request an update on the status of [Project/Task/Request], which was submitted on [Date]. I would appreciate it if you could let me know the current progress or an estimated timeline for completion.</w:t>
      </w:r>
      <w:r w:rsidR="001047F8">
        <w:br/>
      </w:r>
      <w:r w:rsidR="001047F8">
        <w:br/>
        <w:t>Please feel free to let me know if any furth</w:t>
      </w:r>
      <w:r w:rsidR="001047F8">
        <w:t>er information is needed from my side.</w:t>
      </w:r>
      <w:r w:rsidR="001047F8">
        <w:br/>
      </w:r>
      <w:r w:rsidR="001047F8">
        <w:br/>
        <w:t>Thank you in advance.</w:t>
      </w:r>
      <w:r>
        <w:br/>
      </w:r>
      <w:r>
        <w:br/>
        <w:t>Warm regards,</w:t>
      </w:r>
      <w:r>
        <w:br/>
        <w:t>Krupal Prajapati</w:t>
      </w:r>
      <w:r>
        <w:br/>
        <w:t>Senior Manager</w:t>
      </w:r>
      <w:r w:rsidR="001047F8">
        <w:br/>
      </w:r>
    </w:p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>
      <w:pPr>
        <w:pStyle w:val="Heading1"/>
      </w:pPr>
    </w:p>
    <w:p w:rsidR="00DB73E1" w:rsidRDefault="001047F8">
      <w:pPr>
        <w:pStyle w:val="Heading1"/>
      </w:pPr>
      <w:r>
        <w:t>4. Email to Your Boss About a Problem (Requesting Help)</w:t>
      </w:r>
    </w:p>
    <w:p w:rsidR="00840EF3" w:rsidRDefault="00840EF3"/>
    <w:p w:rsidR="00840EF3" w:rsidRDefault="00840EF3"/>
    <w:p w:rsidR="00840EF3" w:rsidRDefault="00840EF3">
      <w:r>
        <w:t xml:space="preserve">Subject: Requesting Assistance Regarding Technical glitch </w:t>
      </w:r>
    </w:p>
    <w:p w:rsidR="00DB73E1" w:rsidRDefault="00840EF3">
      <w:r>
        <w:t>Dear Boss</w:t>
      </w:r>
      <w:r w:rsidR="001047F8">
        <w:t>,</w:t>
      </w:r>
      <w:r w:rsidR="001047F8">
        <w:br/>
      </w:r>
      <w:r w:rsidR="001047F8">
        <w:br/>
        <w:t>I hope you are doing well.</w:t>
      </w:r>
      <w:r w:rsidR="001047F8">
        <w:br/>
      </w:r>
      <w:r w:rsidR="001047F8">
        <w:br/>
        <w:t>I would like to bring to your attention an issue I’ve encountered wi</w:t>
      </w:r>
      <w:r>
        <w:t>th a technical glitch</w:t>
      </w:r>
      <w:r w:rsidR="001047F8">
        <w:t>. Despite my efforts to resolve it independently, the situation</w:t>
      </w:r>
      <w:r w:rsidR="001047F8">
        <w:t xml:space="preserve"> remains unresolved</w:t>
      </w:r>
      <w:r>
        <w:t xml:space="preserve"> and is affecting project</w:t>
      </w:r>
      <w:r w:rsidR="001047F8">
        <w:t>.</w:t>
      </w:r>
      <w:r w:rsidR="001047F8">
        <w:br/>
      </w:r>
      <w:r w:rsidR="001047F8">
        <w:br/>
        <w:t>I would appreciate your guidance on how best to proceed or any support you can provide to help address the matter efficiently.</w:t>
      </w:r>
      <w:r w:rsidR="001047F8">
        <w:br/>
      </w:r>
      <w:r w:rsidR="001047F8">
        <w:br/>
        <w:t>Thank you for your time and understandi</w:t>
      </w:r>
      <w:r>
        <w:t>ng.</w:t>
      </w:r>
      <w:r>
        <w:br/>
      </w:r>
      <w:r>
        <w:br/>
        <w:t>Sincerely,</w:t>
      </w:r>
      <w:r>
        <w:br/>
        <w:t>Krupal Prajapati</w:t>
      </w:r>
      <w:r w:rsidR="001047F8">
        <w:br/>
        <w:t>krupalprajapati07@gmail.com</w:t>
      </w:r>
      <w:r w:rsidR="001047F8">
        <w:br/>
      </w:r>
    </w:p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F72FE0" w:rsidRDefault="00F72FE0"/>
    <w:p w:rsidR="00DB73E1" w:rsidRDefault="001047F8">
      <w:pPr>
        <w:pStyle w:val="Heading1"/>
      </w:pPr>
      <w:r>
        <w:t>5. Introduction Email to Client</w:t>
      </w:r>
    </w:p>
    <w:p w:rsidR="001047F8" w:rsidRDefault="001047F8" w:rsidP="001047F8"/>
    <w:p w:rsidR="001047F8" w:rsidRDefault="001047F8" w:rsidP="001047F8"/>
    <w:p w:rsidR="001047F8" w:rsidRPr="001047F8" w:rsidRDefault="001047F8" w:rsidP="001047F8">
      <w:r>
        <w:t xml:space="preserve">Subject: Introduction and Looking Forward to Working Together </w:t>
      </w:r>
    </w:p>
    <w:p w:rsidR="00DB73E1" w:rsidRDefault="001047F8">
      <w:r>
        <w:t>Dear Prakash Sir</w:t>
      </w:r>
      <w:r>
        <w:t>,</w:t>
      </w:r>
      <w:r>
        <w:br/>
      </w:r>
      <w:r>
        <w:br/>
        <w:t>I hope this email finds you well.</w:t>
      </w:r>
      <w:r>
        <w:br/>
      </w:r>
      <w:r>
        <w:br/>
        <w:t>My name is Krupal Prajapati</w:t>
      </w:r>
      <w:r>
        <w:t xml:space="preserve">, and I will be your point of contact for k9 </w:t>
      </w:r>
      <w:bookmarkStart w:id="0" w:name="_GoBack"/>
      <w:bookmarkEnd w:id="0"/>
      <w:r>
        <w:t xml:space="preserve">Team </w:t>
      </w:r>
      <w:r>
        <w:t xml:space="preserve"> moving forward. I am looking forward to working with you and ensuring a smooth and successful collaboration.</w:t>
      </w:r>
      <w:r>
        <w:br/>
      </w:r>
      <w:r>
        <w:br/>
        <w:t>Please feel free to reach out to me directly for any questions, updates, or support you may need. I am happy to assist.</w:t>
      </w:r>
      <w:r>
        <w:br/>
      </w:r>
      <w:r>
        <w:br/>
        <w:t>Looking forward t</w:t>
      </w:r>
      <w:r>
        <w:t>o working with you.</w:t>
      </w:r>
      <w:r>
        <w:br/>
      </w:r>
      <w:r>
        <w:br/>
        <w:t>Best regards,</w:t>
      </w:r>
      <w:r>
        <w:br/>
        <w:t>Krupal Prajapati</w:t>
      </w:r>
      <w:r>
        <w:br/>
        <w:t>k9 Techno</w:t>
      </w:r>
      <w:r>
        <w:br/>
        <w:t>9904545281</w:t>
      </w:r>
      <w:r>
        <w:br/>
      </w:r>
    </w:p>
    <w:sectPr w:rsidR="00DB73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47F8"/>
    <w:rsid w:val="0015074B"/>
    <w:rsid w:val="0029639D"/>
    <w:rsid w:val="00326F90"/>
    <w:rsid w:val="00840EF3"/>
    <w:rsid w:val="00AA1D8D"/>
    <w:rsid w:val="00AE7401"/>
    <w:rsid w:val="00B47730"/>
    <w:rsid w:val="00CB0664"/>
    <w:rsid w:val="00DB73E1"/>
    <w:rsid w:val="00F72F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B27E1"/>
  <w14:defaultImageDpi w14:val="300"/>
  <w15:docId w15:val="{43166665-C284-4B29-8183-CD0ADD85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4BEDBF-C640-4494-837F-2938F8DA9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2025-04-08T04:58:00Z</dcterms:modified>
  <cp:category/>
</cp:coreProperties>
</file>