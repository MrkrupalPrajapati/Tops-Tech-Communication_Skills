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1. Thank You Email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Thank You for the Opportunity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this message reaches you in good health.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I would like to thank you in earnest for giving me </w:t>
      </w:r>
      <w:r w:rsidR="00FE59B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the opportunity to work on the </w:t>
      </w:r>
      <w:proofErr w:type="spellStart"/>
      <w:r w:rsidR="00FE59B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Shyamal</w:t>
      </w:r>
      <w:proofErr w:type="spellEnd"/>
      <w:r w:rsidR="00FE59B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Groups</w:t>
      </w: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Project.  I really enjoyed the trust and confidence you showed in me during the process. It was an enriching experience, and I gained a lot from it.</w:t>
      </w:r>
      <w:bookmarkStart w:id="0" w:name="_GoBack"/>
      <w:bookmarkEnd w:id="0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Please don't hesitate to inform me if there are any other contributions I can make.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once again.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Best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Junior Developer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2. Letter of Apology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Apology for the Delay in Submission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Mam,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am writing to offer my sincere apologies for the delay in submitting the Assignment due on 07-04-2025.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As a result of unforeseen events, I was not able to submit the task within the deadline. I realize the significance of keeping deadlines and apologize for any inconvenience this might have caused. I have now submitted the task and included it in this email for your reference.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for your patience and understanding.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Kind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DA Student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3. Email Requesting a Status Update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</w:t>
      </w:r>
      <w:r w:rsidR="00BA659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 Request for Status Update on </w:t>
      </w:r>
      <w:r w:rsidR="00BD7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Ambati’s</w:t>
      </w: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 Project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you are fine.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I am writing to request a status update on </w:t>
      </w:r>
      <w:r w:rsidR="00BD7AF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Ambani’s project, which was submitted on 18/09/2024</w:t>
      </w: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. I would be grateful if you could inform me of the current status or an estimated timeline for completion.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Feel free to inform me if more information is required from my end.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in advance.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Warm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Senior Manager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4. Email to Your Boss About an Issue (Requesting Assistance)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Subject: Seeking Support Regarding Technical glitch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Boss,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you are fine.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am writing to draw your attention to an issue I've faced with a technical glitch. I have tried my best to get it resolved on my own, but the issue still persists and is causing problem in project.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would appreciate your guidance on how best to proceed or any support you can provide to help address the matter efficiently.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Thank you for your time and understanding.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Sincerely,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krupalprajapati07@gmail.com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5. Introduction Email to Client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Subject: Introduction and Looking Forward to Working Together 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Dear Prakash Sir,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hope this email finds you well.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I am 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, and from now on, I will be your single point of contact for k9 Team. I am excited to start working with you and ensure a smooth and successful partnership.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You are free to contact me directly for any query, update or assistance you require. I am glad to help.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I look forward to assisting you.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Best regards,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 xml:space="preserve">Krupal </w:t>
      </w:r>
      <w:proofErr w:type="spellStart"/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Prajapati</w:t>
      </w:r>
      <w:proofErr w:type="spellEnd"/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k9 Techno</w:t>
      </w:r>
    </w:p>
    <w:p w:rsidR="0053644D" w:rsidRPr="0053644D" w:rsidRDefault="0053644D" w:rsidP="0053644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 w:rsidRPr="0053644D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  <w:t>9904545281</w:t>
      </w:r>
    </w:p>
    <w:p w:rsidR="00DB73E1" w:rsidRPr="0053644D" w:rsidRDefault="00DB73E1" w:rsidP="0053644D"/>
    <w:sectPr w:rsidR="00DB73E1" w:rsidRPr="00536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7F8"/>
    <w:rsid w:val="0015074B"/>
    <w:rsid w:val="0029639D"/>
    <w:rsid w:val="00326F90"/>
    <w:rsid w:val="0053644D"/>
    <w:rsid w:val="00840EF3"/>
    <w:rsid w:val="00AA1D8D"/>
    <w:rsid w:val="00AE7401"/>
    <w:rsid w:val="00B47730"/>
    <w:rsid w:val="00BA6593"/>
    <w:rsid w:val="00BD7AF0"/>
    <w:rsid w:val="00CB0664"/>
    <w:rsid w:val="00DB73E1"/>
    <w:rsid w:val="00F72FE0"/>
    <w:rsid w:val="00FC693F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BDEF4"/>
  <w14:defaultImageDpi w14:val="300"/>
  <w15:docId w15:val="{43166665-C284-4B29-8183-CD0ADD85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A250F9-8D54-473D-8155-DD0F5B1B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422</Words>
  <Characters>2262</Characters>
  <Application>Microsoft Office Word</Application>
  <DocSecurity>0</DocSecurity>
  <Lines>90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5</cp:revision>
  <dcterms:created xsi:type="dcterms:W3CDTF">2013-12-23T23:15:00Z</dcterms:created>
  <dcterms:modified xsi:type="dcterms:W3CDTF">2025-05-01T05:57:00Z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a4fcff34a393949e516693db6135bf555d0ad6c21033dac1ebc61325ec8548ed</vt:lpwstr>
  </property>
</Properties>
</file>